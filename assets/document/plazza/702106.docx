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/>
          <w:b/>
          <w:sz w:val="28"/>
        </w:rPr>
        <w:t>Problème OneDrive : 'L'étiquette présente dans le tampon du point d'analyse n'est pas valide' (https://plazza.orange.com/thread/702106)</w:t>
      </w:r>
    </w:p>
    <w:p/>
    <w:p>
      <w:r>
        <w:rPr>
          <w:rFonts w:ascii="Arial" w:hAnsi="Arial"/>
          <w:b/>
          <w:sz w:val="24"/>
        </w:rPr>
        <w:t>Le dossier est toujours en cours de synchronisation alors que je l'ai mis sur mon Onedrive le 06 Mai.</w:t>
      </w:r>
    </w:p>
    <w:p>
      <w:r>
        <w:rPr>
          <w:rFonts w:ascii="Arial" w:hAnsi="Arial"/>
          <w:sz w:val="24"/>
        </w:rPr>
        <w:t>«  , Suite à ta réponse, j'ai appelé le service bureautique et le technicien a trouvé la solution suite à un problème similaire recensé en interne. J'ai pu supprimer mon dossier. beaucoup ».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4664D0AC4E664F986BB7AF4C88B448" ma:contentTypeVersion="3" ma:contentTypeDescription="Crée un document." ma:contentTypeScope="" ma:versionID="1f706ee9a06ed18a34e5bc751e55539b">
  <xsd:schema xmlns:xsd="http://www.w3.org/2001/XMLSchema" xmlns:xs="http://www.w3.org/2001/XMLSchema" xmlns:p="http://schemas.microsoft.com/office/2006/metadata/properties" xmlns:ns2="9304e81f-0a25-46c5-b5d1-2d4b51e6f3df" targetNamespace="http://schemas.microsoft.com/office/2006/metadata/properties" ma:root="true" ma:fieldsID="c7cd1eaf0392fad51511874bff8d6236" ns2:_="">
    <xsd:import namespace="9304e81f-0a25-46c5-b5d1-2d4b51e6f3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04e81f-0a25-46c5-b5d1-2d4b51e6f3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E299243-E073-4C81-925D-B607F1CB86A9}"/>
</file>

<file path=customXml/itemProps3.xml><?xml version="1.0" encoding="utf-8"?>
<ds:datastoreItem xmlns:ds="http://schemas.openxmlformats.org/officeDocument/2006/customXml" ds:itemID="{3D5F667F-ED36-48F6-A8B9-21196865D134}"/>
</file>

<file path=customXml/itemProps4.xml><?xml version="1.0" encoding="utf-8"?>
<ds:datastoreItem xmlns:ds="http://schemas.openxmlformats.org/officeDocument/2006/customXml" ds:itemID="{1C17CE31-28B4-48D9-9B42-4EE97ADF16C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0x010100494664D0AC4E664F986BB7AF4C88B448</vt:lpwstr>
  </property>
  <property fmtid="{D5CDD505-2E9C-101B-9397-08002B2CF9AE}" pid="3" name="Order">
    <vt:r8>117200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