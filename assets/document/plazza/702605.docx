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sz w:val="28"/>
        </w:rPr>
        <w:t>gestion equipe/canal (https://plazza.orange.com/thread/702605)</w:t>
      </w:r>
    </w:p>
    <w:p/>
    <w:p>
      <w:r>
        <w:rPr>
          <w:rFonts w:ascii="Arial" w:hAnsi="Arial"/>
          <w:b/>
          <w:sz w:val="24"/>
        </w:rPr>
        <w:t>comment faire dans une équipe ou un canal pour : - classer alphabétiquement les membres- exporter les membres- importer une liste de membres.</w:t>
      </w:r>
    </w:p>
    <w:p>
      <w:r>
        <w:rPr>
          <w:rFonts w:ascii="Arial" w:hAnsi="Arial"/>
          <w:sz w:val="24"/>
        </w:rPr>
        <w:t>«  aucune de ces 3 actions n'est possibles. Pour recherche un membre, vous pouvez utiliser le moteur de recherche de l'onglet Gérer l'équipe / membre 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664D0AC4E664F986BB7AF4C88B448" ma:contentTypeVersion="3" ma:contentTypeDescription="Crée un document." ma:contentTypeScope="" ma:versionID="1f706ee9a06ed18a34e5bc751e55539b">
  <xsd:schema xmlns:xsd="http://www.w3.org/2001/XMLSchema" xmlns:xs="http://www.w3.org/2001/XMLSchema" xmlns:p="http://schemas.microsoft.com/office/2006/metadata/properties" xmlns:ns2="9304e81f-0a25-46c5-b5d1-2d4b51e6f3df" targetNamespace="http://schemas.microsoft.com/office/2006/metadata/properties" ma:root="true" ma:fieldsID="c7cd1eaf0392fad51511874bff8d6236" ns2:_="">
    <xsd:import namespace="9304e81f-0a25-46c5-b5d1-2d4b51e6f3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4e81f-0a25-46c5-b5d1-2d4b51e6f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3BD9CA-DC57-414A-A6DD-A7391FD9835B}"/>
</file>

<file path=customXml/itemProps3.xml><?xml version="1.0" encoding="utf-8"?>
<ds:datastoreItem xmlns:ds="http://schemas.openxmlformats.org/officeDocument/2006/customXml" ds:itemID="{CDFBE323-3CF5-49D5-B307-D9E5B1CA4751}"/>
</file>

<file path=customXml/itemProps4.xml><?xml version="1.0" encoding="utf-8"?>
<ds:datastoreItem xmlns:ds="http://schemas.openxmlformats.org/officeDocument/2006/customXml" ds:itemID="{C3DCE5A9-E5FD-4289-8194-89BE4F45BF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0x010100494664D0AC4E664F986BB7AF4C88B448</vt:lpwstr>
  </property>
  <property fmtid="{D5CDD505-2E9C-101B-9397-08002B2CF9AE}" pid="3" name="Order">
    <vt:r8>117300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